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 Titles and Ratings</w:t>
      </w:r>
    </w:p>
    <w:p>
      <w:r>
        <w:t>Title: A Light in the Attic, Rating: Three</w:t>
      </w:r>
    </w:p>
    <w:p>
      <w:r>
        <w:t>Title: Tipping the Velvet, Rating: One</w:t>
      </w:r>
    </w:p>
    <w:p>
      <w:r>
        <w:t>Title: Soumission, Rating: One</w:t>
      </w:r>
    </w:p>
    <w:p>
      <w:r>
        <w:t>Title: Sharp Objects, Rating: Four</w:t>
      </w:r>
    </w:p>
    <w:p>
      <w:r>
        <w:t>Title: Sapiens: A Brief History of Humankind, Rating: Five</w:t>
      </w:r>
    </w:p>
    <w:p>
      <w:r>
        <w:t>Title: The Requiem Red, Rating: One</w:t>
      </w:r>
    </w:p>
    <w:p>
      <w:r>
        <w:t>Title: The Dirty Little Secrets of Getting Your Dream Job, Rating: Four</w:t>
      </w:r>
    </w:p>
    <w:p>
      <w:r>
        <w:t>Title: The Coming Woman: A Novel Based on the Life of the Infamous Feminist, Victoria Woodhull, Rating: Three</w:t>
      </w:r>
    </w:p>
    <w:p>
      <w:r>
        <w:t>Title: The Boys in the Boat: Nine Americans and Their Epic Quest for Gold at the 1936 Berlin Olympics, Rating: Four</w:t>
      </w:r>
    </w:p>
    <w:p>
      <w:r>
        <w:t>Title: The Black Maria, Rating: One</w:t>
      </w:r>
    </w:p>
    <w:p>
      <w:r>
        <w:t>Title: Starving Hearts (Triangular Trade Trilogy, #1), Rating: Two</w:t>
      </w:r>
    </w:p>
    <w:p>
      <w:r>
        <w:t>Title: Shakespeare's Sonnets, Rating: Four</w:t>
      </w:r>
    </w:p>
    <w:p>
      <w:r>
        <w:t>Title: Set Me Free, Rating: Five</w:t>
      </w:r>
    </w:p>
    <w:p>
      <w:r>
        <w:t>Title: Scott Pilgrim's Precious Little Life (Scott Pilgrim #1), Rating: Five</w:t>
      </w:r>
    </w:p>
    <w:p>
      <w:r>
        <w:t>Title: Rip it Up and Start Again, Rating: Five</w:t>
      </w:r>
    </w:p>
    <w:p>
      <w:r>
        <w:t>Title: Our Band Could Be Your Life: Scenes from the American Indie Underground, 1981-1991, Rating: Three</w:t>
      </w:r>
    </w:p>
    <w:p>
      <w:r>
        <w:t>Title: Olio, Rating: One</w:t>
      </w:r>
    </w:p>
    <w:p>
      <w:r>
        <w:t>Title: Mesaerion: The Best Science Fiction Stories 1800-1849, Rating: One</w:t>
      </w:r>
    </w:p>
    <w:p>
      <w:r>
        <w:t>Title: Libertarianism for Beginners, Rating: Two</w:t>
      </w:r>
    </w:p>
    <w:p>
      <w:r>
        <w:t>Title: It's Only the Himalayas, Rating: Two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